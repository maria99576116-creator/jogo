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Jogo de Cartas: Perguntas e Respostas sobre Literatura Brasileira</w:t>
      </w:r>
    </w:p>
    <w:p>
      <w:pPr>
        <w:pStyle w:val="Heading2"/>
      </w:pPr>
      <w:r>
        <w:t>Nível: Facil</w:t>
      </w:r>
    </w:p>
    <w:p>
      <w:pPr>
        <w:pStyle w:val="Heading3"/>
      </w:pPr>
      <w:r>
        <w:t>1. Pergunta: Qual foi o primeiro documento escrito em terras brasileiras, considerado o marco inicial da literatura brasileira?</w:t>
      </w:r>
    </w:p>
    <w:p>
      <w:r>
        <w:t>Resposta Correta: A Carta de Pero Vaz de Caminha</w:t>
      </w:r>
    </w:p>
    <w:p>
      <w:r>
        <w:t>Opções:</w:t>
      </w:r>
    </w:p>
    <w:p>
      <w:pPr>
        <w:pStyle w:val="ListBullet"/>
      </w:pPr>
      <w:r>
        <w:t>- A Carta de Pero Vaz de Caminha</w:t>
      </w:r>
    </w:p>
    <w:p>
      <w:pPr>
        <w:pStyle w:val="ListBullet"/>
      </w:pPr>
      <w:r>
        <w:t>- Os Lusíadas</w:t>
      </w:r>
    </w:p>
    <w:p>
      <w:pPr>
        <w:pStyle w:val="ListBullet"/>
      </w:pPr>
      <w:r>
        <w:t>- Auto da Barca do Inferno</w:t>
      </w:r>
    </w:p>
    <w:p>
      <w:pPr>
        <w:pStyle w:val="ListBullet"/>
      </w:pPr>
      <w:r>
        <w:t>- Sermão da Sexagésima</w:t>
      </w:r>
    </w:p>
    <w:p>
      <w:r>
        <w:br/>
      </w:r>
    </w:p>
    <w:p>
      <w:pPr>
        <w:pStyle w:val="Heading3"/>
      </w:pPr>
      <w:r>
        <w:t>2. Pergunta: Qual movimento literário brasileiro é conhecido por sua idealização da natureza e do amor, e pela busca de uma vida simples no campo?</w:t>
      </w:r>
    </w:p>
    <w:p>
      <w:r>
        <w:t>Resposta Correta: Arcadismo</w:t>
      </w:r>
    </w:p>
    <w:p>
      <w:r>
        <w:t>Opções:</w:t>
      </w:r>
    </w:p>
    <w:p>
      <w:pPr>
        <w:pStyle w:val="ListBullet"/>
      </w:pPr>
      <w:r>
        <w:t>- Romantismo</w:t>
      </w:r>
    </w:p>
    <w:p>
      <w:pPr>
        <w:pStyle w:val="ListBullet"/>
      </w:pPr>
      <w:r>
        <w:t>- Arcadismo</w:t>
      </w:r>
    </w:p>
    <w:p>
      <w:pPr>
        <w:pStyle w:val="ListBullet"/>
      </w:pPr>
      <w:r>
        <w:t>- Barroco</w:t>
      </w:r>
    </w:p>
    <w:p>
      <w:pPr>
        <w:pStyle w:val="ListBullet"/>
      </w:pPr>
      <w:r>
        <w:t>- Realismo</w:t>
      </w:r>
    </w:p>
    <w:p>
      <w:r>
        <w:br/>
      </w:r>
    </w:p>
    <w:p>
      <w:pPr>
        <w:pStyle w:val="Heading3"/>
      </w:pPr>
      <w:r>
        <w:t>3. Pergunta: Quem é o autor de 'Memórias Póstumas de Brás Cubas' e 'Dom Casmurro'?</w:t>
      </w:r>
    </w:p>
    <w:p>
      <w:r>
        <w:t>Resposta Correta: Machado de Assis</w:t>
      </w:r>
    </w:p>
    <w:p>
      <w:r>
        <w:t>Opções:</w:t>
      </w:r>
    </w:p>
    <w:p>
      <w:pPr>
        <w:pStyle w:val="ListBullet"/>
      </w:pPr>
      <w:r>
        <w:t>- José de Alencar</w:t>
      </w:r>
    </w:p>
    <w:p>
      <w:pPr>
        <w:pStyle w:val="ListBullet"/>
      </w:pPr>
      <w:r>
        <w:t>- Machado de Assis</w:t>
      </w:r>
    </w:p>
    <w:p>
      <w:pPr>
        <w:pStyle w:val="ListBullet"/>
      </w:pPr>
      <w:r>
        <w:t>- Aluísio Azevedo</w:t>
      </w:r>
    </w:p>
    <w:p>
      <w:pPr>
        <w:pStyle w:val="ListBullet"/>
      </w:pPr>
      <w:r>
        <w:t>- Lima Barreto</w:t>
      </w:r>
    </w:p>
    <w:p>
      <w:r>
        <w:br/>
      </w:r>
    </w:p>
    <w:p>
      <w:pPr>
        <w:pStyle w:val="Heading3"/>
      </w:pPr>
      <w:r>
        <w:t>4. Pergunta: Qual foi o evento que marcou o início do Modernismo no Brasil?</w:t>
      </w:r>
    </w:p>
    <w:p>
      <w:r>
        <w:t>Resposta Correta: A Semana de Arte Moderna de 1922</w:t>
      </w:r>
    </w:p>
    <w:p>
      <w:r>
        <w:t>Opções:</w:t>
      </w:r>
    </w:p>
    <w:p>
      <w:pPr>
        <w:pStyle w:val="ListBullet"/>
      </w:pPr>
      <w:r>
        <w:t>- A Proclamação da República</w:t>
      </w:r>
    </w:p>
    <w:p>
      <w:pPr>
        <w:pStyle w:val="ListBullet"/>
      </w:pPr>
      <w:r>
        <w:t>- A Semana de Arte Moderna de 1922</w:t>
      </w:r>
    </w:p>
    <w:p>
      <w:pPr>
        <w:pStyle w:val="ListBullet"/>
      </w:pPr>
      <w:r>
        <w:t>- A Abolição da Escravatura</w:t>
      </w:r>
    </w:p>
    <w:p>
      <w:pPr>
        <w:pStyle w:val="ListBullet"/>
      </w:pPr>
      <w:r>
        <w:t>- A Independência do Brasil</w:t>
      </w:r>
    </w:p>
    <w:p>
      <w:r>
        <w:br/>
      </w:r>
    </w:p>
    <w:p>
      <w:pPr>
        <w:pStyle w:val="Heading3"/>
      </w:pPr>
      <w:r>
        <w:t>5. Pergunta: Qual o nome do período literário que englobou os primeiros textos escritos em terras brasileiras, no século XVI?</w:t>
      </w:r>
    </w:p>
    <w:p>
      <w:r>
        <w:t>Resposta Correta: Quinhentismo</w:t>
      </w:r>
    </w:p>
    <w:p>
      <w:r>
        <w:t>Opções:</w:t>
      </w:r>
    </w:p>
    <w:p>
      <w:pPr>
        <w:pStyle w:val="ListBullet"/>
      </w:pPr>
      <w:r>
        <w:t>- Quinhentismo</w:t>
      </w:r>
    </w:p>
    <w:p>
      <w:pPr>
        <w:pStyle w:val="ListBullet"/>
      </w:pPr>
      <w:r>
        <w:t>- Barroco</w:t>
      </w:r>
    </w:p>
    <w:p>
      <w:pPr>
        <w:pStyle w:val="ListBullet"/>
      </w:pPr>
      <w:r>
        <w:t>- Arcadismo</w:t>
      </w:r>
    </w:p>
    <w:p>
      <w:pPr>
        <w:pStyle w:val="ListBullet"/>
      </w:pPr>
      <w:r>
        <w:t>- Trovadorismo</w:t>
      </w:r>
    </w:p>
    <w:p>
      <w:r>
        <w:br/>
      </w:r>
    </w:p>
    <w:p>
      <w:pPr>
        <w:pStyle w:val="Heading3"/>
      </w:pPr>
      <w:r>
        <w:t>6. Pergunta: Quem foi o autor da 'Carta de Achamento do Brasil'?</w:t>
      </w:r>
    </w:p>
    <w:p>
      <w:r>
        <w:t>Resposta Correta: Pero Vaz de Caminha</w:t>
      </w:r>
    </w:p>
    <w:p>
      <w:r>
        <w:t>Opções:</w:t>
      </w:r>
    </w:p>
    <w:p>
      <w:pPr>
        <w:pStyle w:val="ListBullet"/>
      </w:pPr>
      <w:r>
        <w:t>- Padre Anchieta</w:t>
      </w:r>
    </w:p>
    <w:p>
      <w:pPr>
        <w:pStyle w:val="ListBullet"/>
      </w:pPr>
      <w:r>
        <w:t>- Pero Vaz de Caminha</w:t>
      </w:r>
    </w:p>
    <w:p>
      <w:pPr>
        <w:pStyle w:val="ListBullet"/>
      </w:pPr>
      <w:r>
        <w:t>- Tomás Antônio Gonzaga</w:t>
      </w:r>
    </w:p>
    <w:p>
      <w:pPr>
        <w:pStyle w:val="ListBullet"/>
      </w:pPr>
      <w:r>
        <w:t>- José de Alencar</w:t>
      </w:r>
    </w:p>
    <w:p>
      <w:r>
        <w:br/>
      </w:r>
    </w:p>
    <w:p>
      <w:pPr>
        <w:pStyle w:val="Heading3"/>
      </w:pPr>
      <w:r>
        <w:t>7. Pergunta: Qual a principal característica da literatura de informação no Quinhentismo?</w:t>
      </w:r>
    </w:p>
    <w:p>
      <w:r>
        <w:t>Resposta Correta: Relatos de viagem e descrição da terra</w:t>
      </w:r>
    </w:p>
    <w:p>
      <w:r>
        <w:t>Opções:</w:t>
      </w:r>
    </w:p>
    <w:p>
      <w:pPr>
        <w:pStyle w:val="ListBullet"/>
      </w:pPr>
      <w:r>
        <w:t>- Poesia lírica</w:t>
      </w:r>
    </w:p>
    <w:p>
      <w:pPr>
        <w:pStyle w:val="ListBullet"/>
      </w:pPr>
      <w:r>
        <w:t>- Crítica social</w:t>
      </w:r>
    </w:p>
    <w:p>
      <w:pPr>
        <w:pStyle w:val="ListBullet"/>
      </w:pPr>
      <w:r>
        <w:t>- Relatos de viagem e descrição da terra</w:t>
      </w:r>
    </w:p>
    <w:p>
      <w:pPr>
        <w:pStyle w:val="ListBullet"/>
      </w:pPr>
      <w:r>
        <w:t>- Textos religiosos</w:t>
      </w:r>
    </w:p>
    <w:p>
      <w:r>
        <w:br/>
      </w:r>
    </w:p>
    <w:p>
      <w:pPr>
        <w:pStyle w:val="Heading3"/>
      </w:pPr>
      <w:r>
        <w:t>8. Pergunta: Qual o movimento literário que se opôs ao racionalismo e valorizou a emoção e a subjetividade?</w:t>
      </w:r>
    </w:p>
    <w:p>
      <w:r>
        <w:t>Resposta Correta: Romantismo</w:t>
      </w:r>
    </w:p>
    <w:p>
      <w:r>
        <w:t>Opções:</w:t>
      </w:r>
    </w:p>
    <w:p>
      <w:pPr>
        <w:pStyle w:val="ListBullet"/>
      </w:pPr>
      <w:r>
        <w:t>- Realismo</w:t>
      </w:r>
    </w:p>
    <w:p>
      <w:pPr>
        <w:pStyle w:val="ListBullet"/>
      </w:pPr>
      <w:r>
        <w:t>- Arcadismo</w:t>
      </w:r>
    </w:p>
    <w:p>
      <w:pPr>
        <w:pStyle w:val="ListBullet"/>
      </w:pPr>
      <w:r>
        <w:t>- Romantismo</w:t>
      </w:r>
    </w:p>
    <w:p>
      <w:pPr>
        <w:pStyle w:val="ListBullet"/>
      </w:pPr>
      <w:r>
        <w:t>- Parnasianismo</w:t>
      </w:r>
    </w:p>
    <w:p>
      <w:r>
        <w:br/>
      </w:r>
    </w:p>
    <w:p>
      <w:pPr>
        <w:pStyle w:val="Heading3"/>
      </w:pPr>
      <w:r>
        <w:t>9. Pergunta: Qual o principal autor do Arcadismo brasileiro?</w:t>
      </w:r>
    </w:p>
    <w:p>
      <w:r>
        <w:t>Resposta Correta: Tomás Antônio Gonzaga</w:t>
      </w:r>
    </w:p>
    <w:p>
      <w:r>
        <w:t>Opções:</w:t>
      </w:r>
    </w:p>
    <w:p>
      <w:pPr>
        <w:pStyle w:val="ListBullet"/>
      </w:pPr>
      <w:r>
        <w:t>- Cláudio Manuel da Costa</w:t>
      </w:r>
    </w:p>
    <w:p>
      <w:pPr>
        <w:pStyle w:val="ListBullet"/>
      </w:pPr>
      <w:r>
        <w:t>- Manuel Bandeira</w:t>
      </w:r>
    </w:p>
    <w:p>
      <w:pPr>
        <w:pStyle w:val="ListBullet"/>
      </w:pPr>
      <w:r>
        <w:t>- Tomás Antônio Gonzaga</w:t>
      </w:r>
    </w:p>
    <w:p>
      <w:pPr>
        <w:pStyle w:val="ListBullet"/>
      </w:pPr>
      <w:r>
        <w:t>- Gregório de Matos</w:t>
      </w:r>
    </w:p>
    <w:p>
      <w:r>
        <w:br/>
      </w:r>
    </w:p>
    <w:p>
      <w:pPr>
        <w:pStyle w:val="Heading3"/>
      </w:pPr>
      <w:r>
        <w:t>10. Pergunta: Qual obra de Machado de Assis é considerada um marco do Realismo brasileiro?</w:t>
      </w:r>
    </w:p>
    <w:p>
      <w:r>
        <w:t>Resposta Correta: Memórias Póstumas de Brás Cubas</w:t>
      </w:r>
    </w:p>
    <w:p>
      <w:r>
        <w:t>Opções:</w:t>
      </w:r>
    </w:p>
    <w:p>
      <w:pPr>
        <w:pStyle w:val="ListBullet"/>
      </w:pPr>
      <w:r>
        <w:t>- Iracema</w:t>
      </w:r>
    </w:p>
    <w:p>
      <w:pPr>
        <w:pStyle w:val="ListBullet"/>
      </w:pPr>
      <w:r>
        <w:t>- O Cortiço</w:t>
      </w:r>
    </w:p>
    <w:p>
      <w:pPr>
        <w:pStyle w:val="ListBullet"/>
      </w:pPr>
      <w:r>
        <w:t>- Memórias Póstumas de Brás Cubas</w:t>
      </w:r>
    </w:p>
    <w:p>
      <w:pPr>
        <w:pStyle w:val="ListBullet"/>
      </w:pPr>
      <w:r>
        <w:t>- O Guarani</w:t>
      </w:r>
    </w:p>
    <w:p>
      <w:r>
        <w:br/>
      </w:r>
    </w:p>
    <w:p>
      <w:pPr>
        <w:pStyle w:val="Heading3"/>
      </w:pPr>
      <w:r>
        <w:t>11. Pergunta: Qual o nome do movimento literário que buscava a objetividade e a perfeição formal na poesia?</w:t>
      </w:r>
    </w:p>
    <w:p>
      <w:r>
        <w:t>Resposta Correta: Parnasianismo</w:t>
      </w:r>
    </w:p>
    <w:p>
      <w:r>
        <w:t>Opções:</w:t>
      </w:r>
    </w:p>
    <w:p>
      <w:pPr>
        <w:pStyle w:val="ListBullet"/>
      </w:pPr>
      <w:r>
        <w:t>- Simbolismo</w:t>
      </w:r>
    </w:p>
    <w:p>
      <w:pPr>
        <w:pStyle w:val="ListBullet"/>
      </w:pPr>
      <w:r>
        <w:t>- Modernismo</w:t>
      </w:r>
    </w:p>
    <w:p>
      <w:pPr>
        <w:pStyle w:val="ListBullet"/>
      </w:pPr>
      <w:r>
        <w:t>- Parnasianismo</w:t>
      </w:r>
    </w:p>
    <w:p>
      <w:pPr>
        <w:pStyle w:val="ListBullet"/>
      </w:pPr>
      <w:r>
        <w:t>- Romantismo</w:t>
      </w:r>
    </w:p>
    <w:p>
      <w:r>
        <w:br/>
      </w:r>
    </w:p>
    <w:p>
      <w:pPr>
        <w:pStyle w:val="Heading3"/>
      </w:pPr>
      <w:r>
        <w:t>12. Pergunta: Qual o principal tema do Simbolismo brasileiro?</w:t>
      </w:r>
    </w:p>
    <w:p>
      <w:r>
        <w:t>Resposta Correta: Subjetividade e espiritualidade</w:t>
      </w:r>
    </w:p>
    <w:p>
      <w:r>
        <w:t>Opções:</w:t>
      </w:r>
    </w:p>
    <w:p>
      <w:pPr>
        <w:pStyle w:val="ListBullet"/>
      </w:pPr>
      <w:r>
        <w:t>- Crítica social</w:t>
      </w:r>
    </w:p>
    <w:p>
      <w:pPr>
        <w:pStyle w:val="ListBullet"/>
      </w:pPr>
      <w:r>
        <w:t>- Nacionalismo</w:t>
      </w:r>
    </w:p>
    <w:p>
      <w:pPr>
        <w:pStyle w:val="ListBullet"/>
      </w:pPr>
      <w:r>
        <w:t>- Subjetividade e espiritualidade</w:t>
      </w:r>
    </w:p>
    <w:p>
      <w:pPr>
        <w:pStyle w:val="ListBullet"/>
      </w:pPr>
      <w:r>
        <w:t>- Realidade cotidiana</w:t>
      </w:r>
    </w:p>
    <w:p>
      <w:r>
        <w:br/>
      </w:r>
    </w:p>
    <w:p>
      <w:pPr>
        <w:pStyle w:val="Heading3"/>
      </w:pPr>
      <w:r>
        <w:t>13. Pergunta: Qual o período literário que antecedeu o Modernismo e apresentou características de transição?</w:t>
      </w:r>
    </w:p>
    <w:p>
      <w:r>
        <w:t>Resposta Correta: Pré-Modernismo</w:t>
      </w:r>
    </w:p>
    <w:p>
      <w:r>
        <w:t>Opções:</w:t>
      </w:r>
    </w:p>
    <w:p>
      <w:pPr>
        <w:pStyle w:val="ListBullet"/>
      </w:pPr>
      <w:r>
        <w:t>- Parnasianismo</w:t>
      </w:r>
    </w:p>
    <w:p>
      <w:pPr>
        <w:pStyle w:val="ListBullet"/>
      </w:pPr>
      <w:r>
        <w:t>- Simbolismo</w:t>
      </w:r>
    </w:p>
    <w:p>
      <w:pPr>
        <w:pStyle w:val="ListBullet"/>
      </w:pPr>
      <w:r>
        <w:t>- Pré-Modernismo</w:t>
      </w:r>
    </w:p>
    <w:p>
      <w:pPr>
        <w:pStyle w:val="ListBullet"/>
      </w:pPr>
      <w:r>
        <w:t>- Realismo</w:t>
      </w:r>
    </w:p>
    <w:p>
      <w:r>
        <w:br/>
      </w:r>
    </w:p>
    <w:p>
      <w:pPr>
        <w:pStyle w:val="Heading3"/>
      </w:pPr>
      <w:r>
        <w:t>14. Pergunta: Qual o nome do autor de 'O Cortiço', obra que representa o Naturalismo brasileiro?</w:t>
      </w:r>
    </w:p>
    <w:p>
      <w:r>
        <w:t>Resposta Correta: Aluísio Azevedo</w:t>
      </w:r>
    </w:p>
    <w:p>
      <w:r>
        <w:t>Opções:</w:t>
      </w:r>
    </w:p>
    <w:p>
      <w:pPr>
        <w:pStyle w:val="ListBullet"/>
      </w:pPr>
      <w:r>
        <w:t>- Machado de Assis</w:t>
      </w:r>
    </w:p>
    <w:p>
      <w:pPr>
        <w:pStyle w:val="ListBullet"/>
      </w:pPr>
      <w:r>
        <w:t>- José de Alencar</w:t>
      </w:r>
    </w:p>
    <w:p>
      <w:pPr>
        <w:pStyle w:val="ListBullet"/>
      </w:pPr>
      <w:r>
        <w:t>- Aluísio Azevedo</w:t>
      </w:r>
    </w:p>
    <w:p>
      <w:pPr>
        <w:pStyle w:val="ListBullet"/>
      </w:pPr>
      <w:r>
        <w:t>- Manuel Antônio de Almeida</w:t>
      </w:r>
    </w:p>
    <w:p>
      <w:r>
        <w:br/>
      </w:r>
    </w:p>
    <w:p>
      <w:pPr>
        <w:pStyle w:val="Heading3"/>
      </w:pPr>
      <w:r>
        <w:t>15. Pergunta: Qual a principal característica da prosa romântica indianista?</w:t>
      </w:r>
    </w:p>
    <w:p>
      <w:r>
        <w:t>Resposta Correta: Idealização do indígena como herói nacional</w:t>
      </w:r>
    </w:p>
    <w:p>
      <w:r>
        <w:t>Opções:</w:t>
      </w:r>
    </w:p>
    <w:p>
      <w:pPr>
        <w:pStyle w:val="ListBullet"/>
      </w:pPr>
      <w:r>
        <w:t>- Crítica aos costumes urbanos</w:t>
      </w:r>
    </w:p>
    <w:p>
      <w:pPr>
        <w:pStyle w:val="ListBullet"/>
      </w:pPr>
      <w:r>
        <w:t>- Foco na vida rural</w:t>
      </w:r>
    </w:p>
    <w:p>
      <w:pPr>
        <w:pStyle w:val="ListBullet"/>
      </w:pPr>
      <w:r>
        <w:t>- Idealização do indígena como herói nacional</w:t>
      </w:r>
    </w:p>
    <w:p>
      <w:pPr>
        <w:pStyle w:val="ListBullet"/>
      </w:pPr>
      <w:r>
        <w:t>- Análise psicológica profunda</w:t>
      </w:r>
    </w:p>
    <w:p>
      <w:r>
        <w:br/>
      </w:r>
    </w:p>
    <w:p>
      <w:pPr>
        <w:pStyle w:val="Heading2"/>
      </w:pPr>
      <w:r>
        <w:t>Nível: Medio</w:t>
      </w:r>
    </w:p>
    <w:p>
      <w:pPr>
        <w:pStyle w:val="Heading3"/>
      </w:pPr>
      <w:r>
        <w:t>1. Pergunta: No Barroco brasileiro, qual dualidade marcante é frequentemente explorada nas obras?</w:t>
      </w:r>
    </w:p>
    <w:p>
      <w:r>
        <w:t>Resposta Correta: Antropocentrismo versus Teocentrismo</w:t>
      </w:r>
    </w:p>
    <w:p>
      <w:r>
        <w:t>Opções:</w:t>
      </w:r>
    </w:p>
    <w:p>
      <w:pPr>
        <w:pStyle w:val="ListBullet"/>
      </w:pPr>
      <w:r>
        <w:t>- Amor versus Ódio</w:t>
      </w:r>
    </w:p>
    <w:p>
      <w:pPr>
        <w:pStyle w:val="ListBullet"/>
      </w:pPr>
      <w:r>
        <w:t>- Antropocentrismo versus Teocentrismo</w:t>
      </w:r>
    </w:p>
    <w:p>
      <w:pPr>
        <w:pStyle w:val="ListBullet"/>
      </w:pPr>
      <w:r>
        <w:t>- Cidade versus Campo</w:t>
      </w:r>
    </w:p>
    <w:p>
      <w:pPr>
        <w:pStyle w:val="ListBullet"/>
      </w:pPr>
      <w:r>
        <w:t>- Passado versus Futuro</w:t>
      </w:r>
    </w:p>
    <w:p>
      <w:r>
        <w:br/>
      </w:r>
    </w:p>
    <w:p>
      <w:pPr>
        <w:pStyle w:val="Heading3"/>
      </w:pPr>
      <w:r>
        <w:t>2. Pergunta: Qual autor romântico brasileiro é conhecido por suas obras indianistas, como 'Iracema' e 'O Guarani'?</w:t>
      </w:r>
    </w:p>
    <w:p>
      <w:r>
        <w:t>Resposta Correta: José de Alencar</w:t>
      </w:r>
    </w:p>
    <w:p>
      <w:r>
        <w:t>Opções:</w:t>
      </w:r>
    </w:p>
    <w:p>
      <w:pPr>
        <w:pStyle w:val="ListBullet"/>
      </w:pPr>
      <w:r>
        <w:t>- Gonçalves Dias</w:t>
      </w:r>
    </w:p>
    <w:p>
      <w:pPr>
        <w:pStyle w:val="ListBullet"/>
      </w:pPr>
      <w:r>
        <w:t>- José de Alencar</w:t>
      </w:r>
    </w:p>
    <w:p>
      <w:pPr>
        <w:pStyle w:val="ListBullet"/>
      </w:pPr>
      <w:r>
        <w:t>- Álvares de Azevedo</w:t>
      </w:r>
    </w:p>
    <w:p>
      <w:pPr>
        <w:pStyle w:val="ListBullet"/>
      </w:pPr>
      <w:r>
        <w:t>- Castro Alves</w:t>
      </w:r>
    </w:p>
    <w:p>
      <w:r>
        <w:br/>
      </w:r>
    </w:p>
    <w:p>
      <w:pPr>
        <w:pStyle w:val="Heading3"/>
      </w:pPr>
      <w:r>
        <w:t>3. Pergunta: Qual característica principal diferencia o Naturalismo do Realismo no Brasil?</w:t>
      </w:r>
    </w:p>
    <w:p>
      <w:r>
        <w:t>Resposta Correta: O Naturalismo foca na zoomorfização e no determinismo biológico</w:t>
      </w:r>
    </w:p>
    <w:p>
      <w:r>
        <w:t>Opções:</w:t>
      </w:r>
    </w:p>
    <w:p>
      <w:pPr>
        <w:pStyle w:val="ListBullet"/>
      </w:pPr>
      <w:r>
        <w:t>- O Naturalismo é mais romântico</w:t>
      </w:r>
    </w:p>
    <w:p>
      <w:pPr>
        <w:pStyle w:val="ListBullet"/>
      </w:pPr>
      <w:r>
        <w:t>- O Naturalismo foca na zoomorfização e no determinismo biológico</w:t>
      </w:r>
    </w:p>
    <w:p>
      <w:pPr>
        <w:pStyle w:val="ListBullet"/>
      </w:pPr>
      <w:r>
        <w:t>- O Naturalismo é mais subjetivo</w:t>
      </w:r>
    </w:p>
    <w:p>
      <w:pPr>
        <w:pStyle w:val="ListBullet"/>
      </w:pPr>
      <w:r>
        <w:t>- O Naturalismo valoriza mais a forma</w:t>
      </w:r>
    </w:p>
    <w:p>
      <w:r>
        <w:br/>
      </w:r>
    </w:p>
    <w:p>
      <w:pPr>
        <w:pStyle w:val="Heading3"/>
      </w:pPr>
      <w:r>
        <w:t>4. Pergunta: Qual foi o principal objetivo da literatura catequética no Quinhentismo?</w:t>
      </w:r>
    </w:p>
    <w:p>
      <w:r>
        <w:t>Resposta Correta: A catequização dos povos indígenas brasileiros</w:t>
      </w:r>
    </w:p>
    <w:p>
      <w:r>
        <w:t>Opções:</w:t>
      </w:r>
    </w:p>
    <w:p>
      <w:pPr>
        <w:pStyle w:val="ListBullet"/>
      </w:pPr>
      <w:r>
        <w:t>- Documentar as riquezas do Brasil</w:t>
      </w:r>
    </w:p>
    <w:p>
      <w:pPr>
        <w:pStyle w:val="ListBullet"/>
      </w:pPr>
      <w:r>
        <w:t>- A catequização dos povos indígenas brasileiros</w:t>
      </w:r>
    </w:p>
    <w:p>
      <w:pPr>
        <w:pStyle w:val="ListBullet"/>
      </w:pPr>
      <w:r>
        <w:t>- Criticar a sociedade colonial</w:t>
      </w:r>
    </w:p>
    <w:p>
      <w:pPr>
        <w:pStyle w:val="ListBullet"/>
      </w:pPr>
      <w:r>
        <w:t>- Exaltar a natureza brasileira</w:t>
      </w:r>
    </w:p>
    <w:p>
      <w:r>
        <w:br/>
      </w:r>
    </w:p>
    <w:p>
      <w:pPr>
        <w:pStyle w:val="Heading3"/>
      </w:pPr>
      <w:r>
        <w:t>5. Pergunta: Qual poeta barroco brasileiro ficou conhecido como 'Boca do Inferno'?</w:t>
      </w:r>
    </w:p>
    <w:p>
      <w:r>
        <w:t>Resposta Correta: Gregório de Matos</w:t>
      </w:r>
    </w:p>
    <w:p>
      <w:r>
        <w:t>Opções:</w:t>
      </w:r>
    </w:p>
    <w:p>
      <w:pPr>
        <w:pStyle w:val="ListBullet"/>
      </w:pPr>
      <w:r>
        <w:t>- Padre Antônio Vieira</w:t>
      </w:r>
    </w:p>
    <w:p>
      <w:pPr>
        <w:pStyle w:val="ListBullet"/>
      </w:pPr>
      <w:r>
        <w:t>- Gregório de Matos</w:t>
      </w:r>
    </w:p>
    <w:p>
      <w:pPr>
        <w:pStyle w:val="ListBullet"/>
      </w:pPr>
      <w:r>
        <w:t>- Bento Teixeira</w:t>
      </w:r>
    </w:p>
    <w:p>
      <w:pPr>
        <w:pStyle w:val="ListBullet"/>
      </w:pPr>
      <w:r>
        <w:t>- Manuel Botelho de Oliveira</w:t>
      </w:r>
    </w:p>
    <w:p>
      <w:r>
        <w:br/>
      </w:r>
    </w:p>
    <w:p>
      <w:pPr>
        <w:pStyle w:val="Heading3"/>
      </w:pPr>
      <w:r>
        <w:t>6. Pergunta: Qual a principal característica do conceptismo no Barroco?</w:t>
      </w:r>
    </w:p>
    <w:p>
      <w:r>
        <w:t>Resposta Correta: Jogo de ideias e raciocínio lógico</w:t>
      </w:r>
    </w:p>
    <w:p>
      <w:r>
        <w:t>Opções:</w:t>
      </w:r>
    </w:p>
    <w:p>
      <w:pPr>
        <w:pStyle w:val="ListBullet"/>
      </w:pPr>
      <w:r>
        <w:t>- Jogo de palavras e linguagem rebuscada</w:t>
      </w:r>
    </w:p>
    <w:p>
      <w:pPr>
        <w:pStyle w:val="ListBullet"/>
      </w:pPr>
      <w:r>
        <w:t>- Subjetividade e emoção</w:t>
      </w:r>
    </w:p>
    <w:p>
      <w:pPr>
        <w:pStyle w:val="ListBullet"/>
      </w:pPr>
      <w:r>
        <w:t>- Jogo de ideias e raciocínio lógico</w:t>
      </w:r>
    </w:p>
    <w:p>
      <w:pPr>
        <w:pStyle w:val="ListBullet"/>
      </w:pPr>
      <w:r>
        <w:t>- Crítica social e política</w:t>
      </w:r>
    </w:p>
    <w:p>
      <w:r>
        <w:br/>
      </w:r>
    </w:p>
    <w:p>
      <w:pPr>
        <w:pStyle w:val="Heading3"/>
      </w:pPr>
      <w:r>
        <w:t>7. Pergunta: Qual a principal característica do cultismo no Barroco?</w:t>
      </w:r>
    </w:p>
    <w:p>
      <w:r>
        <w:t>Resposta Correta: Jogo de palavras e linguagem rebuscada</w:t>
      </w:r>
    </w:p>
    <w:p>
      <w:r>
        <w:t>Opções:</w:t>
      </w:r>
    </w:p>
    <w:p>
      <w:pPr>
        <w:pStyle w:val="ListBullet"/>
      </w:pPr>
      <w:r>
        <w:t>- Jogo de ideias e raciocínio lógico</w:t>
      </w:r>
    </w:p>
    <w:p>
      <w:pPr>
        <w:pStyle w:val="ListBullet"/>
      </w:pPr>
      <w:r>
        <w:t>- Subjetividade e emoção</w:t>
      </w:r>
    </w:p>
    <w:p>
      <w:pPr>
        <w:pStyle w:val="ListBullet"/>
      </w:pPr>
      <w:r>
        <w:t>- Jogo de palavras e linguagem rebuscada</w:t>
      </w:r>
    </w:p>
    <w:p>
      <w:pPr>
        <w:pStyle w:val="ListBullet"/>
      </w:pPr>
      <w:r>
        <w:t>- Crítica social e política</w:t>
      </w:r>
    </w:p>
    <w:p>
      <w:r>
        <w:br/>
      </w:r>
    </w:p>
    <w:p>
      <w:pPr>
        <w:pStyle w:val="Heading3"/>
      </w:pPr>
      <w:r>
        <w:t>8. Pergunta: Qual a expressão latina que significa 'aproveitar o momento' e é comum no Arcadismo?</w:t>
      </w:r>
    </w:p>
    <w:p>
      <w:r>
        <w:t>Resposta Correta: Carpe Diem</w:t>
      </w:r>
    </w:p>
    <w:p>
      <w:r>
        <w:t>Opções:</w:t>
      </w:r>
    </w:p>
    <w:p>
      <w:pPr>
        <w:pStyle w:val="ListBullet"/>
      </w:pPr>
      <w:r>
        <w:t>- Fugere Urbem</w:t>
      </w:r>
    </w:p>
    <w:p>
      <w:pPr>
        <w:pStyle w:val="ListBullet"/>
      </w:pPr>
      <w:r>
        <w:t>- Locus Amoenus</w:t>
      </w:r>
    </w:p>
    <w:p>
      <w:pPr>
        <w:pStyle w:val="ListBullet"/>
      </w:pPr>
      <w:r>
        <w:t>- Carpe Diem</w:t>
      </w:r>
    </w:p>
    <w:p>
      <w:pPr>
        <w:pStyle w:val="ListBullet"/>
      </w:pPr>
      <w:r>
        <w:t>- Aurea Mediocritas</w:t>
      </w:r>
    </w:p>
    <w:p>
      <w:r>
        <w:br/>
      </w:r>
    </w:p>
    <w:p>
      <w:pPr>
        <w:pStyle w:val="Heading3"/>
      </w:pPr>
      <w:r>
        <w:t>9. Pergunta: Qual a principal característica da segunda fase do Romantismo brasileiro?</w:t>
      </w:r>
    </w:p>
    <w:p>
      <w:r>
        <w:t>Resposta Correta: Morbidez, pessimismo e ultra-romantismo</w:t>
      </w:r>
    </w:p>
    <w:p>
      <w:r>
        <w:t>Opções:</w:t>
      </w:r>
    </w:p>
    <w:p>
      <w:pPr>
        <w:pStyle w:val="ListBullet"/>
      </w:pPr>
      <w:r>
        <w:t>- Indianismo e nacionalismo</w:t>
      </w:r>
    </w:p>
    <w:p>
      <w:pPr>
        <w:pStyle w:val="ListBullet"/>
      </w:pPr>
      <w:r>
        <w:t>- Crítica social e política</w:t>
      </w:r>
    </w:p>
    <w:p>
      <w:pPr>
        <w:pStyle w:val="ListBullet"/>
      </w:pPr>
      <w:r>
        <w:t>- Morbidez, pessimismo e ultra-romantismo</w:t>
      </w:r>
    </w:p>
    <w:p>
      <w:pPr>
        <w:pStyle w:val="ListBullet"/>
      </w:pPr>
      <w:r>
        <w:t>- Linguagem objetiva</w:t>
      </w:r>
    </w:p>
    <w:p>
      <w:r>
        <w:br/>
      </w:r>
    </w:p>
    <w:p>
      <w:pPr>
        <w:pStyle w:val="Heading3"/>
      </w:pPr>
      <w:r>
        <w:t>10. Pergunta: Qual o nome do autor de 'O Cortiço', obra que representa o Naturalismo brasileiro?</w:t>
      </w:r>
    </w:p>
    <w:p>
      <w:r>
        <w:t>Resposta Correta: Aluísio Azevedo</w:t>
      </w:r>
    </w:p>
    <w:p>
      <w:r>
        <w:t>Opções:</w:t>
      </w:r>
    </w:p>
    <w:p>
      <w:pPr>
        <w:pStyle w:val="ListBullet"/>
      </w:pPr>
      <w:r>
        <w:t>- Machado de Assis</w:t>
      </w:r>
    </w:p>
    <w:p>
      <w:pPr>
        <w:pStyle w:val="ListBullet"/>
      </w:pPr>
      <w:r>
        <w:t>- José de Alencar</w:t>
      </w:r>
    </w:p>
    <w:p>
      <w:pPr>
        <w:pStyle w:val="ListBullet"/>
      </w:pPr>
      <w:r>
        <w:t>- Aluísio Azevedo</w:t>
      </w:r>
    </w:p>
    <w:p>
      <w:pPr>
        <w:pStyle w:val="ListBullet"/>
      </w:pPr>
      <w:r>
        <w:t>- Manuel Antônio de Almeida</w:t>
      </w:r>
    </w:p>
    <w:p>
      <w:r>
        <w:br/>
      </w:r>
    </w:p>
    <w:p>
      <w:pPr>
        <w:pStyle w:val="Heading3"/>
      </w:pPr>
      <w:r>
        <w:t>11. Pergunta: Qual a principal característica do Parnasianismo brasileiro?</w:t>
      </w:r>
    </w:p>
    <w:p>
      <w:r>
        <w:t>Resposta Correta: Busca pela perfeição formal e objetividade</w:t>
      </w:r>
    </w:p>
    <w:p>
      <w:r>
        <w:t>Opções:</w:t>
      </w:r>
    </w:p>
    <w:p>
      <w:pPr>
        <w:pStyle w:val="ListBullet"/>
      </w:pPr>
      <w:r>
        <w:t>- Subjetividade e espiritualidade</w:t>
      </w:r>
    </w:p>
    <w:p>
      <w:pPr>
        <w:pStyle w:val="ListBullet"/>
      </w:pPr>
      <w:r>
        <w:t>- Crítica social e política</w:t>
      </w:r>
    </w:p>
    <w:p>
      <w:pPr>
        <w:pStyle w:val="ListBullet"/>
      </w:pPr>
      <w:r>
        <w:t>- Busca pela perfeição formal e objetividade</w:t>
      </w:r>
    </w:p>
    <w:p>
      <w:pPr>
        <w:pStyle w:val="ListBullet"/>
      </w:pPr>
      <w:r>
        <w:t>- Nacionalismo e indianismo</w:t>
      </w:r>
    </w:p>
    <w:p>
      <w:r>
        <w:br/>
      </w:r>
    </w:p>
    <w:p>
      <w:pPr>
        <w:pStyle w:val="Heading3"/>
      </w:pPr>
      <w:r>
        <w:t>12. Pergunta: Qual o nome do principal autor do Simbolismo brasileiro?</w:t>
      </w:r>
    </w:p>
    <w:p>
      <w:r>
        <w:t>Resposta Correta: Cruz e Sousa</w:t>
      </w:r>
    </w:p>
    <w:p>
      <w:r>
        <w:t>Opções:</w:t>
      </w:r>
    </w:p>
    <w:p>
      <w:pPr>
        <w:pStyle w:val="ListBullet"/>
      </w:pPr>
      <w:r>
        <w:t>- Alphonsus de Guimaraens</w:t>
      </w:r>
    </w:p>
    <w:p>
      <w:pPr>
        <w:pStyle w:val="ListBullet"/>
      </w:pPr>
      <w:r>
        <w:t>- Olavo Bilac</w:t>
      </w:r>
    </w:p>
    <w:p>
      <w:pPr>
        <w:pStyle w:val="ListBullet"/>
      </w:pPr>
      <w:r>
        <w:t>- Cruz e Sousa</w:t>
      </w:r>
    </w:p>
    <w:p>
      <w:pPr>
        <w:pStyle w:val="ListBullet"/>
      </w:pPr>
      <w:r>
        <w:t>- Augusto dos Anjos</w:t>
      </w:r>
    </w:p>
    <w:p>
      <w:r>
        <w:br/>
      </w:r>
    </w:p>
    <w:p>
      <w:pPr>
        <w:pStyle w:val="Heading3"/>
      </w:pPr>
      <w:r>
        <w:t>13. Pergunta: Qual a principal característica do Pré-Modernismo?</w:t>
      </w:r>
    </w:p>
    <w:p>
      <w:r>
        <w:t>Resposta Correta: Transição entre estéticas passadas e o Modernismo</w:t>
      </w:r>
    </w:p>
    <w:p>
      <w:r>
        <w:t>Opções:</w:t>
      </w:r>
    </w:p>
    <w:p>
      <w:pPr>
        <w:pStyle w:val="ListBullet"/>
      </w:pPr>
      <w:r>
        <w:t>- Ruptura total com o passado</w:t>
      </w:r>
    </w:p>
    <w:p>
      <w:pPr>
        <w:pStyle w:val="ListBullet"/>
      </w:pPr>
      <w:r>
        <w:t>- Valorização do indianismo</w:t>
      </w:r>
    </w:p>
    <w:p>
      <w:pPr>
        <w:pStyle w:val="ListBullet"/>
      </w:pPr>
      <w:r>
        <w:t>- Transição entre estéticas passadas e o Modernismo</w:t>
      </w:r>
    </w:p>
    <w:p>
      <w:pPr>
        <w:pStyle w:val="ListBullet"/>
      </w:pPr>
      <w:r>
        <w:t>- Foco exclusivo na vida urbana</w:t>
      </w:r>
    </w:p>
    <w:p>
      <w:r>
        <w:br/>
      </w:r>
    </w:p>
    <w:p>
      <w:pPr>
        <w:pStyle w:val="Heading3"/>
      </w:pPr>
      <w:r>
        <w:t>14. Pergunta: Qual o nome da obra que marcou o início do Modernismo no Brasil?</w:t>
      </w:r>
    </w:p>
    <w:p>
      <w:r>
        <w:t>Resposta Correta: A Semana de Arte Moderna de 1922</w:t>
      </w:r>
    </w:p>
    <w:p>
      <w:r>
        <w:t>Opções:</w:t>
      </w:r>
    </w:p>
    <w:p>
      <w:pPr>
        <w:pStyle w:val="ListBullet"/>
      </w:pPr>
      <w:r>
        <w:t>- Os Sertões</w:t>
      </w:r>
    </w:p>
    <w:p>
      <w:pPr>
        <w:pStyle w:val="ListBullet"/>
      </w:pPr>
      <w:r>
        <w:t>- Macunaíma</w:t>
      </w:r>
    </w:p>
    <w:p>
      <w:pPr>
        <w:pStyle w:val="ListBullet"/>
      </w:pPr>
      <w:r>
        <w:t>- A Semana de Arte Moderna de 1922</w:t>
      </w:r>
    </w:p>
    <w:p>
      <w:pPr>
        <w:pStyle w:val="ListBullet"/>
      </w:pPr>
      <w:r>
        <w:t>- Vidas Secas</w:t>
      </w:r>
    </w:p>
    <w:p>
      <w:r>
        <w:br/>
      </w:r>
    </w:p>
    <w:p>
      <w:pPr>
        <w:pStyle w:val="Heading3"/>
      </w:pPr>
      <w:r>
        <w:t>15. Pergunta: Qual a principal característica da prosa da segunda fase do Modernismo brasileiro?</w:t>
      </w:r>
    </w:p>
    <w:p>
      <w:r>
        <w:t>Resposta Correta: Caráter regional e realismo social</w:t>
      </w:r>
    </w:p>
    <w:p>
      <w:r>
        <w:t>Opções:</w:t>
      </w:r>
    </w:p>
    <w:p>
      <w:pPr>
        <w:pStyle w:val="ListBullet"/>
      </w:pPr>
      <w:r>
        <w:t>- Inovação e antiacademicismo</w:t>
      </w:r>
    </w:p>
    <w:p>
      <w:pPr>
        <w:pStyle w:val="ListBullet"/>
      </w:pPr>
      <w:r>
        <w:t>- Subjetividade e misticismo</w:t>
      </w:r>
    </w:p>
    <w:p>
      <w:pPr>
        <w:pStyle w:val="ListBullet"/>
      </w:pPr>
      <w:r>
        <w:t>- Caráter regional e realismo social</w:t>
      </w:r>
    </w:p>
    <w:p>
      <w:pPr>
        <w:pStyle w:val="ListBullet"/>
      </w:pPr>
      <w:r>
        <w:t>- Foco na vida urbana e costumes burgueses</w:t>
      </w:r>
    </w:p>
    <w:p>
      <w:r>
        <w:br/>
      </w:r>
    </w:p>
    <w:p>
      <w:pPr>
        <w:pStyle w:val="Heading2"/>
      </w:pPr>
      <w:r>
        <w:t>Nível: Dificil</w:t>
      </w:r>
    </w:p>
    <w:p>
      <w:pPr>
        <w:pStyle w:val="Heading3"/>
      </w:pPr>
      <w:r>
        <w:t>1. Pergunta: No Arcadismo, o que significa a expressão latina 'fugere urbem' e como ela se manifesta nas obras?</w:t>
      </w:r>
    </w:p>
    <w:p>
      <w:r>
        <w:t>Resposta Correta: Significa 'fugir da cidade' e manifesta-se na valorização da vida no campo</w:t>
      </w:r>
    </w:p>
    <w:p>
      <w:r>
        <w:t>Opções:</w:t>
      </w:r>
    </w:p>
    <w:p>
      <w:pPr>
        <w:pStyle w:val="ListBullet"/>
      </w:pPr>
      <w:r>
        <w:t>- Significa 'aproveitar o momento' e manifesta-se no hedonismo</w:t>
      </w:r>
    </w:p>
    <w:p>
      <w:pPr>
        <w:pStyle w:val="ListBullet"/>
      </w:pPr>
      <w:r>
        <w:t>- Significa 'fugir da cidade' e manifesta-se na valorização da vida no campo</w:t>
      </w:r>
    </w:p>
    <w:p>
      <w:pPr>
        <w:pStyle w:val="ListBullet"/>
      </w:pPr>
      <w:r>
        <w:t>- Significa 'cortar o inútil' e manifesta-se na simplicidade formal</w:t>
      </w:r>
    </w:p>
    <w:p>
      <w:pPr>
        <w:pStyle w:val="ListBullet"/>
      </w:pPr>
      <w:r>
        <w:t>- Significa 'lugar ameno' e manifesta-se na descrição de paisagens</w:t>
      </w:r>
    </w:p>
    <w:p>
      <w:r>
        <w:br/>
      </w:r>
    </w:p>
    <w:p>
      <w:pPr>
        <w:pStyle w:val="Heading3"/>
      </w:pPr>
      <w:r>
        <w:t>2. Pergunta: Qual a principal diferença entre a primeira e a segunda fase do Modernismo brasileiro?</w:t>
      </w:r>
    </w:p>
    <w:p>
      <w:r>
        <w:t>Resposta Correta: A primeira foi mais radical e inovadora, a segunda mais construtiva e social</w:t>
      </w:r>
    </w:p>
    <w:p>
      <w:r>
        <w:t>Opções:</w:t>
      </w:r>
    </w:p>
    <w:p>
      <w:pPr>
        <w:pStyle w:val="ListBullet"/>
      </w:pPr>
      <w:r>
        <w:t>- A primeira foi mais social, a segunda mais estética</w:t>
      </w:r>
    </w:p>
    <w:p>
      <w:pPr>
        <w:pStyle w:val="ListBullet"/>
      </w:pPr>
      <w:r>
        <w:t>- A primeira foi mais radical e inovadora, a segunda mais construtiva e social</w:t>
      </w:r>
    </w:p>
    <w:p>
      <w:pPr>
        <w:pStyle w:val="ListBullet"/>
      </w:pPr>
      <w:r>
        <w:t>- A primeira foi mais regionalista, a segunda mais urbana</w:t>
      </w:r>
    </w:p>
    <w:p>
      <w:pPr>
        <w:pStyle w:val="ListBullet"/>
      </w:pPr>
      <w:r>
        <w:t>- A primeira foi mais pessimista, a segunda mais otimista</w:t>
      </w:r>
    </w:p>
    <w:p>
      <w:r>
        <w:br/>
      </w:r>
    </w:p>
    <w:p>
      <w:pPr>
        <w:pStyle w:val="Heading3"/>
      </w:pPr>
      <w:r>
        <w:t>3. Pergunta: No Romantismo, qual característica da prosa urbana se opõe à prosa regionalista?</w:t>
      </w:r>
    </w:p>
    <w:p>
      <w:r>
        <w:t>Resposta Correta: Focava nos costumes da elite burguesa do Rio de Janeiro</w:t>
      </w:r>
    </w:p>
    <w:p>
      <w:r>
        <w:t>Opções:</w:t>
      </w:r>
    </w:p>
    <w:p>
      <w:pPr>
        <w:pStyle w:val="ListBullet"/>
      </w:pPr>
      <w:r>
        <w:t>- Criticava mais a sociedade</w:t>
      </w:r>
    </w:p>
    <w:p>
      <w:pPr>
        <w:pStyle w:val="ListBullet"/>
      </w:pPr>
      <w:r>
        <w:t>- Focava nos costumes da elite burguesa do Rio de Janeiro</w:t>
      </w:r>
    </w:p>
    <w:p>
      <w:pPr>
        <w:pStyle w:val="ListBullet"/>
      </w:pPr>
      <w:r>
        <w:t>- Era mais pessimista</w:t>
      </w:r>
    </w:p>
    <w:p>
      <w:pPr>
        <w:pStyle w:val="ListBullet"/>
      </w:pPr>
      <w:r>
        <w:t>- Valorizava mais a natureza</w:t>
      </w:r>
    </w:p>
    <w:p>
      <w:r>
        <w:br/>
      </w:r>
    </w:p>
    <w:p>
      <w:pPr>
        <w:pStyle w:val="Heading3"/>
      </w:pPr>
      <w:r>
        <w:t>4. Pergunta: Qual a peculiaridade do Parnasianismo brasileiro em relação à sua objetividade?</w:t>
      </w:r>
    </w:p>
    <w:p>
      <w:r>
        <w:t>Resposta Correta: Nem sempre seguiu a objetividade à risca, apresentando aspectos subjetivos</w:t>
      </w:r>
    </w:p>
    <w:p>
      <w:r>
        <w:t>Opções:</w:t>
      </w:r>
    </w:p>
    <w:p>
      <w:pPr>
        <w:pStyle w:val="ListBullet"/>
      </w:pPr>
      <w:r>
        <w:t>- Foi mais objetivo que o europeu</w:t>
      </w:r>
    </w:p>
    <w:p>
      <w:pPr>
        <w:pStyle w:val="ListBullet"/>
      </w:pPr>
      <w:r>
        <w:t>- Nem sempre seguiu a objetividade à risca, apresentando aspectos subjetivos</w:t>
      </w:r>
    </w:p>
    <w:p>
      <w:pPr>
        <w:pStyle w:val="ListBullet"/>
      </w:pPr>
      <w:r>
        <w:t>- Rejeitou completamente a subjetividade</w:t>
      </w:r>
    </w:p>
    <w:p>
      <w:pPr>
        <w:pStyle w:val="ListBullet"/>
      </w:pPr>
      <w:r>
        <w:t>- Focou apenas na forma</w:t>
      </w:r>
    </w:p>
    <w:p>
      <w:r>
        <w:br/>
      </w:r>
    </w:p>
    <w:p>
      <w:pPr>
        <w:pStyle w:val="Heading3"/>
      </w:pPr>
      <w:r>
        <w:t>5. Pergunta: O que é o 'conceptismo' no Barroco e qual autor brasileiro é um exemplo?</w:t>
      </w:r>
    </w:p>
    <w:p>
      <w:r>
        <w:t>Resposta Correta: É o jogo de ideias e raciocínio lógico; Padre Antônio Vieira é um exemplo</w:t>
      </w:r>
    </w:p>
    <w:p>
      <w:r>
        <w:t>Opções:</w:t>
      </w:r>
    </w:p>
    <w:p>
      <w:pPr>
        <w:pStyle w:val="ListBullet"/>
      </w:pPr>
      <w:r>
        <w:t>- É o jogo de palavras; Gregório de Matos é um exemplo</w:t>
      </w:r>
    </w:p>
    <w:p>
      <w:pPr>
        <w:pStyle w:val="ListBullet"/>
      </w:pPr>
      <w:r>
        <w:t>- É o jogo de ideias e raciocínio lógico; Padre Antônio Vieira é um exemplo</w:t>
      </w:r>
    </w:p>
    <w:p>
      <w:pPr>
        <w:pStyle w:val="ListBullet"/>
      </w:pPr>
      <w:r>
        <w:t>- É a valorização da forma; Bento Teixeira é um exemplo</w:t>
      </w:r>
    </w:p>
    <w:p>
      <w:pPr>
        <w:pStyle w:val="ListBullet"/>
      </w:pPr>
      <w:r>
        <w:t>- É a crítica social; Gregório de Matos é um exemplo</w:t>
      </w:r>
    </w:p>
    <w:p>
      <w:r>
        <w:br/>
      </w:r>
    </w:p>
    <w:p>
      <w:pPr>
        <w:pStyle w:val="Heading3"/>
      </w:pPr>
      <w:r>
        <w:t>6. Pergunta: Qual a importância da 'Carta de Pero Vaz de Caminha' para a literatura brasileira?</w:t>
      </w:r>
    </w:p>
    <w:p>
      <w:r>
        <w:t>Resposta Correta: É o primeiro registro escrito sobre o Brasil, marcando o início da literatura brasileira</w:t>
      </w:r>
    </w:p>
    <w:p>
      <w:r>
        <w:t>Opções:</w:t>
      </w:r>
    </w:p>
    <w:p>
      <w:pPr>
        <w:pStyle w:val="ListBullet"/>
      </w:pPr>
      <w:r>
        <w:t>- É o primeiro poema épico brasileiro</w:t>
      </w:r>
    </w:p>
    <w:p>
      <w:pPr>
        <w:pStyle w:val="ListBullet"/>
      </w:pPr>
      <w:r>
        <w:t>- É o primeiro registro escrito sobre o Brasil, marcando o início da literatura brasileira</w:t>
      </w:r>
    </w:p>
    <w:p>
      <w:pPr>
        <w:pStyle w:val="ListBullet"/>
      </w:pPr>
      <w:r>
        <w:t>- É a primeira obra teatral brasileira</w:t>
      </w:r>
    </w:p>
    <w:p>
      <w:pPr>
        <w:pStyle w:val="ListBullet"/>
      </w:pPr>
      <w:r>
        <w:t>- É o primeiro romance indianista</w:t>
      </w:r>
    </w:p>
    <w:p>
      <w:r>
        <w:br/>
      </w:r>
    </w:p>
    <w:p>
      <w:pPr>
        <w:pStyle w:val="Heading3"/>
      </w:pPr>
      <w:r>
        <w:t>7. Pergunta: Como o Arcadismo se manifesta na poesia de Cláudio Manuel da Costa?</w:t>
      </w:r>
    </w:p>
    <w:p>
      <w:r>
        <w:t>Resposta Correta: Pelo bucolismo, pastoralismo e uso de pseudônimos arcádicos</w:t>
      </w:r>
    </w:p>
    <w:p>
      <w:r>
        <w:t>Opções:</w:t>
      </w:r>
    </w:p>
    <w:p>
      <w:pPr>
        <w:pStyle w:val="ListBullet"/>
      </w:pPr>
      <w:r>
        <w:t>- Pela crítica social e política</w:t>
      </w:r>
    </w:p>
    <w:p>
      <w:pPr>
        <w:pStyle w:val="ListBullet"/>
      </w:pPr>
      <w:r>
        <w:t>- Pelo bucolismo, pastoralismo e uso de pseudônimos arcádicos</w:t>
      </w:r>
    </w:p>
    <w:p>
      <w:pPr>
        <w:pStyle w:val="ListBullet"/>
      </w:pPr>
      <w:r>
        <w:t>- Pela exaltação da natureza selvagem</w:t>
      </w:r>
    </w:p>
    <w:p>
      <w:pPr>
        <w:pStyle w:val="ListBullet"/>
      </w:pPr>
      <w:r>
        <w:t>- Pela linguagem rebuscada e dualidade</w:t>
      </w:r>
    </w:p>
    <w:p>
      <w:r>
        <w:br/>
      </w:r>
    </w:p>
    <w:p>
      <w:pPr>
        <w:pStyle w:val="Heading3"/>
      </w:pPr>
      <w:r>
        <w:t>8. Pergunta: Explique a diferença entre a prosa indianista e a prosa urbana do Romantismo brasileiro.</w:t>
      </w:r>
    </w:p>
    <w:p>
      <w:r>
        <w:t>Resposta Correta: A indianista idealiza o indígena e a natureza, a urbana foca nos costumes da elite carioca</w:t>
      </w:r>
    </w:p>
    <w:p>
      <w:r>
        <w:t>Opções:</w:t>
      </w:r>
    </w:p>
    <w:p>
      <w:pPr>
        <w:pStyle w:val="ListBullet"/>
      </w:pPr>
      <w:r>
        <w:t>- A indianista critica a sociedade, a urbana exalta o campo</w:t>
      </w:r>
    </w:p>
    <w:p>
      <w:pPr>
        <w:pStyle w:val="ListBullet"/>
      </w:pPr>
      <w:r>
        <w:t>- A indianista idealiza o indígena e a natureza, a urbana foca nos costumes da elite carioca</w:t>
      </w:r>
    </w:p>
    <w:p>
      <w:pPr>
        <w:pStyle w:val="ListBullet"/>
      </w:pPr>
      <w:r>
        <w:t>- A indianista é mais pessimista, a urbana mais otimista</w:t>
      </w:r>
    </w:p>
    <w:p>
      <w:pPr>
        <w:pStyle w:val="ListBullet"/>
      </w:pPr>
      <w:r>
        <w:t>- A indianista tem finais trágicos, a urbana finais felizes</w:t>
      </w:r>
    </w:p>
    <w:p>
      <w:r>
        <w:br/>
      </w:r>
    </w:p>
    <w:p>
      <w:pPr>
        <w:pStyle w:val="Heading3"/>
      </w:pPr>
      <w:r>
        <w:t>9. Pergunta: Qual a contribuição de Aluísio Azevedo para o Naturalismo brasileiro?</w:t>
      </w:r>
    </w:p>
    <w:p>
      <w:r>
        <w:t>Resposta Correta: Retratou a influência do meio e da hereditariedade no comportamento humano em obras como 'O Cortiço'</w:t>
      </w:r>
    </w:p>
    <w:p>
      <w:r>
        <w:t>Opções:</w:t>
      </w:r>
    </w:p>
    <w:p>
      <w:pPr>
        <w:pStyle w:val="ListBullet"/>
      </w:pPr>
      <w:r>
        <w:t>- Introduziu o fluxo de consciência na narrativa</w:t>
      </w:r>
    </w:p>
    <w:p>
      <w:pPr>
        <w:pStyle w:val="ListBullet"/>
      </w:pPr>
      <w:r>
        <w:t>- Retratou a influência do meio e da hereditariedade no comportamento humano em obras como 'O Cortiço'</w:t>
      </w:r>
    </w:p>
    <w:p>
      <w:pPr>
        <w:pStyle w:val="ListBullet"/>
      </w:pPr>
      <w:r>
        <w:t>- Focou na análise psicológica dos personagens</w:t>
      </w:r>
    </w:p>
    <w:p>
      <w:pPr>
        <w:pStyle w:val="ListBullet"/>
      </w:pPr>
      <w:r>
        <w:t>- Idealizou a vida no campo</w:t>
      </w:r>
    </w:p>
    <w:p>
      <w:r>
        <w:br/>
      </w:r>
    </w:p>
    <w:p>
      <w:pPr>
        <w:pStyle w:val="Heading3"/>
      </w:pPr>
      <w:r>
        <w:t>10. Pergunta: Como o Simbolismo se opôs ao Realismo e ao Parnasianismo?</w:t>
      </w:r>
    </w:p>
    <w:p>
      <w:r>
        <w:t>Resposta Correta: Valorizando a subjetividade, a espiritualidade e a musicalidade em detrimento da objetividade e do formalismo</w:t>
      </w:r>
    </w:p>
    <w:p>
      <w:r>
        <w:t>Opções:</w:t>
      </w:r>
    </w:p>
    <w:p>
      <w:pPr>
        <w:pStyle w:val="ListBullet"/>
      </w:pPr>
      <w:r>
        <w:t>- Pela crítica social e política</w:t>
      </w:r>
    </w:p>
    <w:p>
      <w:pPr>
        <w:pStyle w:val="ListBullet"/>
      </w:pPr>
      <w:r>
        <w:t>- Pela busca da perfeição formal</w:t>
      </w:r>
    </w:p>
    <w:p>
      <w:pPr>
        <w:pStyle w:val="ListBullet"/>
      </w:pPr>
      <w:r>
        <w:t>- Valorizando a subjetividade, a espiritualidade e a musicalidade em detrimento da objetividade e do formalismo</w:t>
      </w:r>
    </w:p>
    <w:p>
      <w:pPr>
        <w:pStyle w:val="ListBullet"/>
      </w:pPr>
      <w:r>
        <w:t>- Pela exaltação da razão</w:t>
      </w:r>
    </w:p>
    <w:p>
      <w:r>
        <w:br/>
      </w:r>
    </w:p>
    <w:p>
      <w:pPr>
        <w:pStyle w:val="Heading3"/>
      </w:pPr>
      <w:r>
        <w:t>11. Pergunta: Qual a importância da Semana de Arte Moderna de 1922 para o Modernismo brasileiro?</w:t>
      </w:r>
    </w:p>
    <w:p>
      <w:r>
        <w:t>Resposta Correta: Marcos de ruptura com o academicismo e o início da busca por uma identidade cultural brasileira</w:t>
      </w:r>
    </w:p>
    <w:p>
      <w:r>
        <w:t>Opções:</w:t>
      </w:r>
    </w:p>
    <w:p>
      <w:pPr>
        <w:pStyle w:val="ListBullet"/>
      </w:pPr>
      <w:r>
        <w:t>- Consolidou o Parnasianismo no Brasil</w:t>
      </w:r>
    </w:p>
    <w:p>
      <w:pPr>
        <w:pStyle w:val="ListBullet"/>
      </w:pPr>
      <w:r>
        <w:t>- Marcos de ruptura com o academicismo e o início da busca por uma identidade cultural brasileira</w:t>
      </w:r>
    </w:p>
    <w:p>
      <w:pPr>
        <w:pStyle w:val="ListBullet"/>
      </w:pPr>
      <w:r>
        <w:t>- Retomou os ideais românticos</w:t>
      </w:r>
    </w:p>
    <w:p>
      <w:pPr>
        <w:pStyle w:val="ListBullet"/>
      </w:pPr>
      <w:r>
        <w:t>- Focou na literatura de informação</w:t>
      </w:r>
    </w:p>
    <w:p>
      <w:r>
        <w:br/>
      </w:r>
    </w:p>
    <w:p>
      <w:pPr>
        <w:pStyle w:val="Heading3"/>
      </w:pPr>
      <w:r>
        <w:t>12. Pergunta: Quais as principais características da segunda fase do Modernismo brasileiro na poesia?</w:t>
      </w:r>
    </w:p>
    <w:p>
      <w:r>
        <w:t>Resposta Correta: Temática contemporânea, crítica sociopolítica e conflito existencial</w:t>
      </w:r>
    </w:p>
    <w:p>
      <w:r>
        <w:t>Opções:</w:t>
      </w:r>
    </w:p>
    <w:p>
      <w:pPr>
        <w:pStyle w:val="ListBullet"/>
      </w:pPr>
      <w:r>
        <w:t>- Inovação e antiacademicismo</w:t>
      </w:r>
    </w:p>
    <w:p>
      <w:pPr>
        <w:pStyle w:val="ListBullet"/>
      </w:pPr>
      <w:r>
        <w:t>- Rigor formal e objetividade</w:t>
      </w:r>
    </w:p>
    <w:p>
      <w:pPr>
        <w:pStyle w:val="ListBullet"/>
      </w:pPr>
      <w:r>
        <w:t>- Temática contemporânea, crítica sociopolítica e conflito existencial</w:t>
      </w:r>
    </w:p>
    <w:p>
      <w:pPr>
        <w:pStyle w:val="ListBullet"/>
      </w:pPr>
      <w:r>
        <w:t>- Bucolismo e pastoralismo</w:t>
      </w:r>
    </w:p>
    <w:p>
      <w:r>
        <w:br/>
      </w:r>
    </w:p>
    <w:p>
      <w:pPr>
        <w:pStyle w:val="Heading3"/>
      </w:pPr>
      <w:r>
        <w:t>13. Pergunta: Como o Pré-Modernismo preparou o terreno para o Modernismo?</w:t>
      </w:r>
    </w:p>
    <w:p>
      <w:r>
        <w:t>Resposta Correta: Apresentando elementos de estéticas passadas e novas, como o nacionalismo crítico e o realismo social</w:t>
      </w:r>
    </w:p>
    <w:p>
      <w:r>
        <w:t>Opções:</w:t>
      </w:r>
    </w:p>
    <w:p>
      <w:pPr>
        <w:pStyle w:val="ListBullet"/>
      </w:pPr>
      <w:r>
        <w:t>- Ignorando completamente as estéticas anteriores</w:t>
      </w:r>
    </w:p>
    <w:p>
      <w:pPr>
        <w:pStyle w:val="ListBullet"/>
      </w:pPr>
      <w:r>
        <w:t>- Focando apenas na inovação formal</w:t>
      </w:r>
    </w:p>
    <w:p>
      <w:pPr>
        <w:pStyle w:val="ListBullet"/>
      </w:pPr>
      <w:r>
        <w:t>- Apresentando elementos de estéticas passadas e novas, como o nacionalismo crítico e o realismo social</w:t>
      </w:r>
    </w:p>
    <w:p>
      <w:pPr>
        <w:pStyle w:val="ListBullet"/>
      </w:pPr>
      <w:r>
        <w:t>- Valorizando o academicismo</w:t>
      </w:r>
    </w:p>
    <w:p>
      <w:r>
        <w:br/>
      </w:r>
    </w:p>
    <w:p>
      <w:pPr>
        <w:pStyle w:val="Heading3"/>
      </w:pPr>
      <w:r>
        <w:t>14. Pergunta: Qual a visão de mundo do Barroco e como ela se reflete nas obras?</w:t>
      </w:r>
    </w:p>
    <w:p>
      <w:r>
        <w:t>Resposta Correta: Visão trágica da existência, pessimismo e reflexão sobre a efemeridade da vida</w:t>
      </w:r>
    </w:p>
    <w:p>
      <w:r>
        <w:t>Opções:</w:t>
      </w:r>
    </w:p>
    <w:p>
      <w:pPr>
        <w:pStyle w:val="ListBullet"/>
      </w:pPr>
      <w:r>
        <w:t>- Otimismo e valorização da vida terrena</w:t>
      </w:r>
    </w:p>
    <w:p>
      <w:pPr>
        <w:pStyle w:val="ListBullet"/>
      </w:pPr>
      <w:r>
        <w:t>- Visão trágica da existência, pessimismo e reflexão sobre a efemeridade da vida</w:t>
      </w:r>
    </w:p>
    <w:p>
      <w:pPr>
        <w:pStyle w:val="ListBullet"/>
      </w:pPr>
      <w:r>
        <w:t>- Racionalismo e busca pela perfeição</w:t>
      </w:r>
    </w:p>
    <w:p>
      <w:pPr>
        <w:pStyle w:val="ListBullet"/>
      </w:pPr>
      <w:r>
        <w:t>- Idealização da natureza e do amor</w:t>
      </w:r>
    </w:p>
    <w:p>
      <w:r>
        <w:br/>
      </w:r>
    </w:p>
    <w:p>
      <w:pPr>
        <w:pStyle w:val="Heading3"/>
      </w:pPr>
      <w:r>
        <w:t>15. Pergunta: Qual a importância de Machado de Assis para a literatura brasileira, especialmente no Realismo?</w:t>
      </w:r>
    </w:p>
    <w:p>
      <w:r>
        <w:t>Resposta Correta: Sua análise psicológica profunda e crítica à sociedade burguesa o tornam um dos maiores escritores</w:t>
      </w:r>
    </w:p>
    <w:p>
      <w:r>
        <w:t>Opções:</w:t>
      </w:r>
    </w:p>
    <w:p>
      <w:pPr>
        <w:pStyle w:val="ListBullet"/>
      </w:pPr>
      <w:r>
        <w:t>- Sua idealização do indígena como herói nacional</w:t>
      </w:r>
    </w:p>
    <w:p>
      <w:pPr>
        <w:pStyle w:val="ListBullet"/>
      </w:pPr>
      <w:r>
        <w:t>- Sua análise psicológica profunda e crítica à sociedade burguesa o tornam um dos maiores escritores</w:t>
      </w:r>
    </w:p>
    <w:p>
      <w:pPr>
        <w:pStyle w:val="ListBullet"/>
      </w:pPr>
      <w:r>
        <w:t>- Sua defesa da 'arte pela arte'</w:t>
      </w:r>
    </w:p>
    <w:p>
      <w:pPr>
        <w:pStyle w:val="ListBullet"/>
      </w:pPr>
      <w:r>
        <w:t>- Sua contribuição para a literatura catequética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